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Fashion Boutique Excel Dashboard - README</w:t>
      </w:r>
    </w:p>
    <w:p>
      <w:r>
        <w:t>This project contains a fully developed Excel Dashboard for a Fashion Boutique. It is designed to analyze business performance, track KPIs, and support data-driven decision-making.</w:t>
      </w:r>
    </w:p>
    <w:p>
      <w:pPr>
        <w:pStyle w:val="Heading2"/>
      </w:pPr>
      <w:r>
        <w:t>✨ Features</w:t>
      </w:r>
    </w:p>
    <w:p>
      <w:pPr>
        <w:pStyle w:val="ListBullet"/>
      </w:pPr>
      <w:r>
        <w:t>📊 KPI Overview – Sales, revenue, stock levels, and profitability.</w:t>
      </w:r>
    </w:p>
    <w:p>
      <w:pPr>
        <w:pStyle w:val="ListBullet"/>
      </w:pPr>
      <w:r>
        <w:t>👗 Category Analysis – Performance insights for Dresses, Shoes, Accessories, Outerwear, and more.</w:t>
      </w:r>
    </w:p>
    <w:p>
      <w:pPr>
        <w:pStyle w:val="ListBullet"/>
      </w:pPr>
      <w:r>
        <w:t>🎯 Interactive Slicers &amp; Filters – Explore data by category, season, and product type.</w:t>
      </w:r>
    </w:p>
    <w:p>
      <w:pPr>
        <w:pStyle w:val="ListBullet"/>
      </w:pPr>
      <w:r>
        <w:t>📈 Professional Visuals – Dynamic charts (bar, line, pie, and Pareto) for easy interpretation.</w:t>
      </w:r>
    </w:p>
    <w:p>
      <w:pPr>
        <w:pStyle w:val="ListBullet"/>
      </w:pPr>
      <w:r>
        <w:t>🔍 Actionable Insights – Helps identify top-performing products and optimize stock.</w:t>
      </w:r>
    </w:p>
    <w:p>
      <w:pPr>
        <w:pStyle w:val="Heading2"/>
      </w:pPr>
      <w:r>
        <w:t>❓ Business Questions Answered</w:t>
      </w:r>
    </w:p>
    <w:p>
      <w:pPr>
        <w:pStyle w:val="ListNumber"/>
      </w:pPr>
      <w:r>
        <w:t>Which product categories generate the most revenue?</w:t>
      </w:r>
    </w:p>
    <w:p>
      <w:pPr>
        <w:pStyle w:val="ListNumber"/>
      </w:pPr>
      <w:r>
        <w:t>Which seasons or time periods have the highest sales?</w:t>
      </w:r>
    </w:p>
    <w:p>
      <w:pPr>
        <w:pStyle w:val="ListNumber"/>
      </w:pPr>
      <w:r>
        <w:t>What are the stock levels across different categories?</w:t>
      </w:r>
    </w:p>
    <w:p>
      <w:pPr>
        <w:pStyle w:val="ListNumber"/>
      </w:pPr>
      <w:r>
        <w:t>Which products are underperforming and may need discounts or promotions?</w:t>
      </w:r>
    </w:p>
    <w:p>
      <w:pPr>
        <w:pStyle w:val="ListNumber"/>
      </w:pPr>
      <w:r>
        <w:t>How are customer preferences shifting across categories (e.g., Dresses vs. Shoes)?</w:t>
      </w:r>
    </w:p>
    <w:p>
      <w:pPr>
        <w:pStyle w:val="ListNumber"/>
      </w:pPr>
      <w:r>
        <w:t>What is the percentage contribution of each product type to overall sales?</w:t>
      </w:r>
    </w:p>
    <w:p>
      <w:pPr>
        <w:pStyle w:val="Heading2"/>
      </w:pPr>
      <w:r>
        <w:t>📊 Key Insights from the Dashboard</w:t>
      </w:r>
    </w:p>
    <w:p>
      <w:pPr>
        <w:pStyle w:val="ListBullet"/>
      </w:pPr>
      <w:r>
        <w:t>👗 Dresses have strong revenue performance but also higher stock levels.</w:t>
      </w:r>
    </w:p>
    <w:p>
      <w:pPr>
        <w:pStyle w:val="ListBullet"/>
      </w:pPr>
      <w:r>
        <w:t>👟 Shoes are among the most profitable categories, contributing significantly to total sales.</w:t>
      </w:r>
    </w:p>
    <w:p>
      <w:pPr>
        <w:pStyle w:val="ListBullet"/>
      </w:pPr>
      <w:r>
        <w:t>🎒 Accessories contribute less to overall revenue but have stable demand.</w:t>
      </w:r>
    </w:p>
    <w:p>
      <w:pPr>
        <w:pStyle w:val="ListBullet"/>
      </w:pPr>
      <w:r>
        <w:t>❄️ Seasonal trends show peaks in sales during specific months (e.g., holiday/festive seasons).</w:t>
      </w:r>
    </w:p>
    <w:p>
      <w:pPr>
        <w:pStyle w:val="ListBullet"/>
      </w:pPr>
      <w:r>
        <w:t>📦 Some categories show overstocking issues, highlighting the need for inventory optimization.</w:t>
      </w:r>
    </w:p>
    <w:p>
      <w:pPr>
        <w:pStyle w:val="ListBullet"/>
      </w:pPr>
      <w:r>
        <w:t>🏆 Overall, the boutique can improve profit margins by focusing more on high-performing categories while clearing low-selling items.</w:t>
      </w:r>
    </w:p>
    <w:p>
      <w:pPr>
        <w:pStyle w:val="Heading2"/>
      </w:pPr>
      <w:r>
        <w:t>🛠️ Tools Used</w:t>
      </w:r>
    </w:p>
    <w:p>
      <w:pPr>
        <w:pStyle w:val="ListBullet"/>
      </w:pPr>
      <w:r>
        <w:t>Microsoft Excel</w:t>
      </w:r>
    </w:p>
    <w:p>
      <w:pPr>
        <w:pStyle w:val="ListBullet"/>
      </w:pPr>
      <w:r>
        <w:t>Pivot Tables</w:t>
      </w:r>
    </w:p>
    <w:p>
      <w:pPr>
        <w:pStyle w:val="ListBullet"/>
      </w:pPr>
      <w:r>
        <w:t>Power Query</w:t>
      </w:r>
    </w:p>
    <w:p>
      <w:pPr>
        <w:pStyle w:val="ListBullet"/>
      </w:pPr>
      <w:r>
        <w:t>Slicers</w:t>
      </w:r>
    </w:p>
    <w:p>
      <w:pPr>
        <w:pStyle w:val="ListBullet"/>
      </w:pPr>
      <w:r>
        <w:t>Charts &amp; Conditional Formatting</w:t>
      </w:r>
    </w:p>
    <w:p>
      <w:pPr>
        <w:pStyle w:val="Heading2"/>
      </w:pPr>
      <w:r>
        <w:t>📂 Project Files</w:t>
      </w:r>
    </w:p>
    <w:p>
      <w:pPr>
        <w:pStyle w:val="ListBullet"/>
      </w:pPr>
      <w:r>
        <w:t>fashion boutique dashboard.xlsx → Main interactive dashboard</w:t>
      </w:r>
    </w:p>
    <w:p>
      <w:pPr>
        <w:pStyle w:val="ListBullet"/>
      </w:pPr>
      <w:r>
        <w:t>screenshot.png → Dashboard preview image</w:t>
      </w:r>
    </w:p>
    <w:p>
      <w:pPr>
        <w:pStyle w:val="Heading2"/>
      </w:pPr>
      <w:r>
        <w:t>📸 Dashboard Preview</w:t>
      </w:r>
    </w:p>
    <w:p>
      <w:r>
        <w:t>A screenshot of the dashboard is included in the repository as screenshot.png.</w:t>
      </w:r>
    </w:p>
    <w:p>
      <w:pPr>
        <w:pStyle w:val="Heading2"/>
      </w:pPr>
      <w:r>
        <w:t>🚀 How to Use</w:t>
      </w:r>
    </w:p>
    <w:p>
      <w:pPr>
        <w:pStyle w:val="ListNumber"/>
      </w:pPr>
      <w:r>
        <w:t>Download the .xlsx file from this repository.</w:t>
      </w:r>
    </w:p>
    <w:p>
      <w:pPr>
        <w:pStyle w:val="ListNumber"/>
      </w:pPr>
      <w:r>
        <w:t>Open in Microsoft Excel (2016 or later recommended).</w:t>
      </w:r>
    </w:p>
    <w:p>
      <w:pPr>
        <w:pStyle w:val="ListNumber"/>
      </w:pPr>
      <w:r>
        <w:t>Use slicers and filters to explore the dashboard interactively.</w:t>
      </w:r>
    </w:p>
    <w:p>
      <w:pPr>
        <w:pStyle w:val="Heading2"/>
      </w:pPr>
      <w:r>
        <w:t>📌 Author</w:t>
      </w:r>
    </w:p>
    <w:p>
      <w:r>
        <w:t>Developed by Abdul Moiz (Data Analyst)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